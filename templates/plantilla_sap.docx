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BC07" w14:textId="77777777" w:rsidR="00CE2E89" w:rsidRPr="00E40E87" w:rsidRDefault="00000000">
      <w:pPr>
        <w:pStyle w:val="Title"/>
        <w:jc w:val="center"/>
        <w:rPr>
          <w:lang w:val="es-PE"/>
        </w:rPr>
      </w:pPr>
      <w:r w:rsidRPr="00E40E87">
        <w:rPr>
          <w:lang w:val="es-PE"/>
        </w:rPr>
        <w:t>PROYECTO SAP 4HANNA</w:t>
      </w:r>
    </w:p>
    <w:p w14:paraId="767C0319" w14:textId="77777777" w:rsidR="00CE2E89" w:rsidRPr="00E40E87" w:rsidRDefault="00000000">
      <w:pPr>
        <w:pStyle w:val="Heading1"/>
        <w:rPr>
          <w:lang w:val="es-PE"/>
        </w:rPr>
      </w:pPr>
      <w:r w:rsidRPr="00E40E87">
        <w:rPr>
          <w:lang w:val="es-PE"/>
        </w:rPr>
        <w:t>Información General</w:t>
      </w:r>
    </w:p>
    <w:p w14:paraId="0E8FDCE2" w14:textId="14B016A3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Fecha: </w:t>
      </w:r>
      <w:r w:rsidR="00E40E87">
        <w:rPr>
          <w:lang w:val="es-PE"/>
        </w:rPr>
        <w:t>{</w:t>
      </w:r>
      <w:r w:rsidRPr="00E40E87">
        <w:rPr>
          <w:lang w:val="es-PE"/>
        </w:rPr>
        <w:t>{</w:t>
      </w:r>
      <w:proofErr w:type="spellStart"/>
      <w:r w:rsidRPr="00E40E87">
        <w:rPr>
          <w:lang w:val="es-PE"/>
        </w:rPr>
        <w:t>fecha_actual</w:t>
      </w:r>
      <w:proofErr w:type="spellEnd"/>
      <w:r w:rsidR="00E40E87" w:rsidRPr="00E40E87">
        <w:rPr>
          <w:lang w:val="es-PE"/>
        </w:rPr>
        <w:t>}}</w:t>
      </w:r>
    </w:p>
    <w:p w14:paraId="401974E3" w14:textId="36D496F5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Modalidad: </w:t>
      </w:r>
      <w:r w:rsidR="00E40E87">
        <w:rPr>
          <w:lang w:val="es-PE"/>
        </w:rPr>
        <w:t>{</w:t>
      </w:r>
      <w:r w:rsidRPr="00E40E87">
        <w:rPr>
          <w:lang w:val="es-PE"/>
        </w:rPr>
        <w:t>{modalidad}</w:t>
      </w:r>
      <w:r w:rsidR="00E40E87">
        <w:rPr>
          <w:lang w:val="es-PE"/>
        </w:rPr>
        <w:t>}</w:t>
      </w:r>
    </w:p>
    <w:p w14:paraId="2BA5F771" w14:textId="0C1B9E53" w:rsidR="00CE2E89" w:rsidRPr="00E40E87" w:rsidRDefault="00000000">
      <w:pPr>
        <w:rPr>
          <w:lang w:val="es-PE"/>
        </w:rPr>
      </w:pPr>
      <w:r w:rsidRPr="00E40E87">
        <w:rPr>
          <w:lang w:val="es-PE"/>
        </w:rPr>
        <w:t>Cantidad de Usuarios: {</w:t>
      </w:r>
      <w:proofErr w:type="spellStart"/>
      <w:r w:rsidRPr="00E40E87">
        <w:rPr>
          <w:lang w:val="es-PE"/>
        </w:rPr>
        <w:t>cantidad_usuarios</w:t>
      </w:r>
      <w:proofErr w:type="spellEnd"/>
      <w:r w:rsidR="00E40E87" w:rsidRPr="00E40E87">
        <w:rPr>
          <w:lang w:val="es-PE"/>
        </w:rPr>
        <w:t>}}</w:t>
      </w:r>
    </w:p>
    <w:p w14:paraId="19126EC3" w14:textId="426138B1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Nombre MVP: </w:t>
      </w:r>
      <w:r w:rsidR="00E40E87">
        <w:rPr>
          <w:lang w:val="es-PE"/>
        </w:rPr>
        <w:t>{</w:t>
      </w:r>
      <w:r w:rsidRPr="00E40E87">
        <w:rPr>
          <w:lang w:val="es-PE"/>
        </w:rPr>
        <w:t>{</w:t>
      </w:r>
      <w:proofErr w:type="spellStart"/>
      <w:r w:rsidRPr="00E40E87">
        <w:rPr>
          <w:lang w:val="es-PE"/>
        </w:rPr>
        <w:t>nombre_mvp</w:t>
      </w:r>
      <w:proofErr w:type="spellEnd"/>
      <w:r w:rsidRPr="00E40E87">
        <w:rPr>
          <w:lang w:val="es-PE"/>
        </w:rPr>
        <w:t>}</w:t>
      </w:r>
      <w:r w:rsidR="00E40E87">
        <w:rPr>
          <w:lang w:val="es-PE"/>
        </w:rPr>
        <w:t>}</w:t>
      </w:r>
    </w:p>
    <w:p w14:paraId="732FF7F8" w14:textId="0BDE852F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Nombre Empresa: </w:t>
      </w:r>
      <w:r w:rsidR="00E40E87">
        <w:rPr>
          <w:lang w:val="es-PE"/>
        </w:rPr>
        <w:t>{</w:t>
      </w:r>
      <w:r w:rsidRPr="00E40E87">
        <w:rPr>
          <w:lang w:val="es-PE"/>
        </w:rPr>
        <w:t>{</w:t>
      </w:r>
      <w:proofErr w:type="spellStart"/>
      <w:r w:rsidRPr="00E40E87">
        <w:rPr>
          <w:lang w:val="es-PE"/>
        </w:rPr>
        <w:t>nombre_empresa</w:t>
      </w:r>
      <w:proofErr w:type="spellEnd"/>
      <w:r w:rsidRPr="00E40E87">
        <w:rPr>
          <w:lang w:val="es-PE"/>
        </w:rPr>
        <w:t>}</w:t>
      </w:r>
      <w:r w:rsidR="00E40E87">
        <w:rPr>
          <w:lang w:val="es-PE"/>
        </w:rPr>
        <w:t>}</w:t>
      </w:r>
    </w:p>
    <w:p w14:paraId="1248C9BA" w14:textId="72A8236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Formato Directorio: </w:t>
      </w:r>
      <w:r w:rsidR="00E40E87">
        <w:rPr>
          <w:lang w:val="es-PE"/>
        </w:rPr>
        <w:t>{</w:t>
      </w:r>
      <w:r w:rsidRPr="00E40E87">
        <w:rPr>
          <w:lang w:val="es-PE"/>
        </w:rPr>
        <w:t>{</w:t>
      </w:r>
      <w:proofErr w:type="spellStart"/>
      <w:r w:rsidRPr="00E40E87">
        <w:rPr>
          <w:lang w:val="es-PE"/>
        </w:rPr>
        <w:t>formato_directorio</w:t>
      </w:r>
      <w:proofErr w:type="spellEnd"/>
      <w:r w:rsidRPr="00E40E87">
        <w:rPr>
          <w:lang w:val="es-PE"/>
        </w:rPr>
        <w:t>}</w:t>
      </w:r>
      <w:r w:rsidR="00E40E87">
        <w:rPr>
          <w:lang w:val="es-PE"/>
        </w:rPr>
        <w:t>}</w:t>
      </w:r>
    </w:p>
    <w:p w14:paraId="0D6F95F4" w14:textId="376323A0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Formato Reglas: </w:t>
      </w:r>
      <w:r w:rsidR="00E40E87">
        <w:rPr>
          <w:lang w:val="es-PE"/>
        </w:rPr>
        <w:t>{</w:t>
      </w:r>
      <w:r w:rsidRPr="00E40E87">
        <w:rPr>
          <w:lang w:val="es-PE"/>
        </w:rPr>
        <w:t>{</w:t>
      </w:r>
      <w:proofErr w:type="spellStart"/>
      <w:r w:rsidRPr="00E40E87">
        <w:rPr>
          <w:lang w:val="es-PE"/>
        </w:rPr>
        <w:t>formato_reglas</w:t>
      </w:r>
      <w:proofErr w:type="spellEnd"/>
      <w:r w:rsidRPr="00E40E87">
        <w:rPr>
          <w:lang w:val="es-PE"/>
        </w:rPr>
        <w:t>}</w:t>
      </w:r>
      <w:r w:rsidR="00E40E87">
        <w:rPr>
          <w:lang w:val="es-PE"/>
        </w:rPr>
        <w:t>}</w:t>
      </w:r>
    </w:p>
    <w:p w14:paraId="0CD859A8" w14:textId="715A78AE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Fecha de Creación: </w:t>
      </w:r>
      <w:r w:rsidR="00E40E87">
        <w:rPr>
          <w:lang w:val="es-PE"/>
        </w:rPr>
        <w:t>{</w:t>
      </w:r>
      <w:r w:rsidRPr="00E40E87">
        <w:rPr>
          <w:lang w:val="es-PE"/>
        </w:rPr>
        <w:t>{</w:t>
      </w:r>
      <w:proofErr w:type="spellStart"/>
      <w:r w:rsidRPr="00E40E87">
        <w:rPr>
          <w:lang w:val="es-PE"/>
        </w:rPr>
        <w:t>fecha_creacion</w:t>
      </w:r>
      <w:proofErr w:type="spellEnd"/>
      <w:r w:rsidRPr="00E40E87">
        <w:rPr>
          <w:lang w:val="es-PE"/>
        </w:rPr>
        <w:t>}</w:t>
      </w:r>
      <w:r w:rsidR="00E40E87">
        <w:rPr>
          <w:lang w:val="es-PE"/>
        </w:rPr>
        <w:t>}</w:t>
      </w:r>
    </w:p>
    <w:p w14:paraId="62F4355B" w14:textId="77777777" w:rsidR="00CE2E89" w:rsidRPr="00E40E87" w:rsidRDefault="00000000">
      <w:pPr>
        <w:pStyle w:val="Heading1"/>
        <w:rPr>
          <w:lang w:val="es-PE"/>
        </w:rPr>
      </w:pPr>
      <w:r w:rsidRPr="00E40E87">
        <w:rPr>
          <w:lang w:val="es-PE"/>
        </w:rPr>
        <w:t>Configuración de Ambientes</w:t>
      </w:r>
    </w:p>
    <w:p w14:paraId="4DAFCE28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{% </w:t>
      </w:r>
      <w:proofErr w:type="spellStart"/>
      <w:r w:rsidRPr="00E40E87">
        <w:rPr>
          <w:lang w:val="es-PE"/>
        </w:rPr>
        <w:t>for</w:t>
      </w:r>
      <w:proofErr w:type="spellEnd"/>
      <w:r w:rsidRPr="00E40E87">
        <w:rPr>
          <w:lang w:val="es-PE"/>
        </w:rPr>
        <w:t xml:space="preserve"> ambiente in ambientes %}</w:t>
      </w:r>
    </w:p>
    <w:p w14:paraId="6C84B629" w14:textId="77777777" w:rsidR="00CE2E89" w:rsidRPr="00E40E87" w:rsidRDefault="00000000">
      <w:pPr>
        <w:pStyle w:val="Heading2"/>
        <w:rPr>
          <w:lang w:val="es-PE"/>
        </w:rPr>
      </w:pPr>
      <w:r w:rsidRPr="00E40E87">
        <w:rPr>
          <w:lang w:val="es-PE"/>
        </w:rPr>
        <w:t xml:space="preserve">Ambiente {{ </w:t>
      </w:r>
      <w:proofErr w:type="spellStart"/>
      <w:r w:rsidRPr="00E40E87">
        <w:rPr>
          <w:lang w:val="es-PE"/>
        </w:rPr>
        <w:t>loop.index</w:t>
      </w:r>
      <w:proofErr w:type="spellEnd"/>
      <w:r w:rsidRPr="00E40E87">
        <w:rPr>
          <w:lang w:val="es-PE"/>
        </w:rPr>
        <w:t xml:space="preserve"> }}</w:t>
      </w:r>
    </w:p>
    <w:p w14:paraId="3A4D36BC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Tipo: {{ </w:t>
      </w:r>
      <w:proofErr w:type="spellStart"/>
      <w:r w:rsidRPr="00E40E87">
        <w:rPr>
          <w:lang w:val="es-PE"/>
        </w:rPr>
        <w:t>ambiente.ambiente</w:t>
      </w:r>
      <w:proofErr w:type="spellEnd"/>
      <w:r w:rsidRPr="00E40E87">
        <w:rPr>
          <w:lang w:val="es-PE"/>
        </w:rPr>
        <w:t xml:space="preserve"> }}</w:t>
      </w:r>
    </w:p>
    <w:p w14:paraId="3F399D3E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 xml:space="preserve">Sender </w:t>
      </w:r>
      <w:proofErr w:type="spellStart"/>
      <w:r w:rsidRPr="00E40E87">
        <w:rPr>
          <w:lang w:val="es-PE"/>
        </w:rPr>
        <w:t>Code</w:t>
      </w:r>
      <w:proofErr w:type="spellEnd"/>
      <w:r w:rsidRPr="00E40E87">
        <w:rPr>
          <w:lang w:val="es-PE"/>
        </w:rPr>
        <w:t xml:space="preserve">: {{ </w:t>
      </w:r>
      <w:proofErr w:type="spellStart"/>
      <w:r w:rsidRPr="00E40E87">
        <w:rPr>
          <w:lang w:val="es-PE"/>
        </w:rPr>
        <w:t>ambiente.sender_code</w:t>
      </w:r>
      <w:proofErr w:type="spellEnd"/>
      <w:r w:rsidRPr="00E40E87">
        <w:rPr>
          <w:lang w:val="es-PE"/>
        </w:rPr>
        <w:t xml:space="preserve"> }}</w:t>
      </w:r>
    </w:p>
    <w:p w14:paraId="20523049" w14:textId="77777777" w:rsidR="00CE2E89" w:rsidRDefault="00000000">
      <w:r>
        <w:t xml:space="preserve">Receiver Code: {{ </w:t>
      </w:r>
      <w:proofErr w:type="spellStart"/>
      <w:r>
        <w:t>ambiente.receiver_code</w:t>
      </w:r>
      <w:proofErr w:type="spellEnd"/>
      <w:r>
        <w:t xml:space="preserve"> }}</w:t>
      </w:r>
    </w:p>
    <w:p w14:paraId="0C13356B" w14:textId="77777777" w:rsidR="00CE2E89" w:rsidRDefault="00000000">
      <w:r>
        <w:t>Description: {{ ambiente.description }}</w:t>
      </w:r>
    </w:p>
    <w:p w14:paraId="57F4F5A1" w14:textId="77777777" w:rsidR="00CE2E89" w:rsidRDefault="00000000">
      <w:r>
        <w:t>Text1: {{ ambiente.text1 }}</w:t>
      </w:r>
    </w:p>
    <w:p w14:paraId="6B7FFE52" w14:textId="77777777" w:rsidR="00CE2E89" w:rsidRDefault="00000000">
      <w:r>
        <w:t>Text2: {{ ambiente.text2 }}</w:t>
      </w:r>
    </w:p>
    <w:p w14:paraId="284C9204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>Text6: {{ ambiente.text6 }}</w:t>
      </w:r>
    </w:p>
    <w:p w14:paraId="1C8A719B" w14:textId="77777777" w:rsidR="00CE2E89" w:rsidRPr="00E40E87" w:rsidRDefault="00000000">
      <w:pPr>
        <w:rPr>
          <w:lang w:val="es-PE"/>
        </w:rPr>
      </w:pPr>
      <w:r w:rsidRPr="00E40E87">
        <w:rPr>
          <w:lang w:val="es-PE"/>
        </w:rPr>
        <w:t>Text7: {{ ambiente.text7 }}</w:t>
      </w:r>
    </w:p>
    <w:p w14:paraId="06350C19" w14:textId="77777777" w:rsidR="00CE2E89" w:rsidRDefault="0000000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CE2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377639">
    <w:abstractNumId w:val="8"/>
  </w:num>
  <w:num w:numId="2" w16cid:durableId="1451900903">
    <w:abstractNumId w:val="6"/>
  </w:num>
  <w:num w:numId="3" w16cid:durableId="1571236509">
    <w:abstractNumId w:val="5"/>
  </w:num>
  <w:num w:numId="4" w16cid:durableId="215095404">
    <w:abstractNumId w:val="4"/>
  </w:num>
  <w:num w:numId="5" w16cid:durableId="1543321783">
    <w:abstractNumId w:val="7"/>
  </w:num>
  <w:num w:numId="6" w16cid:durableId="1623730795">
    <w:abstractNumId w:val="3"/>
  </w:num>
  <w:num w:numId="7" w16cid:durableId="1085493699">
    <w:abstractNumId w:val="2"/>
  </w:num>
  <w:num w:numId="8" w16cid:durableId="1058865716">
    <w:abstractNumId w:val="1"/>
  </w:num>
  <w:num w:numId="9" w16cid:durableId="4581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342F"/>
    <w:rsid w:val="00AA1D8D"/>
    <w:rsid w:val="00B47730"/>
    <w:rsid w:val="00CB0664"/>
    <w:rsid w:val="00CE2E89"/>
    <w:rsid w:val="00E40E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33E4209"/>
  <w14:defaultImageDpi w14:val="300"/>
  <w15:docId w15:val="{702D6FEA-E10D-495D-98EF-9BA5950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Antonio Alvarez Ochoa</cp:lastModifiedBy>
  <cp:revision>2</cp:revision>
  <dcterms:created xsi:type="dcterms:W3CDTF">2013-12-23T23:15:00Z</dcterms:created>
  <dcterms:modified xsi:type="dcterms:W3CDTF">2025-09-13T05:00:00Z</dcterms:modified>
  <cp:category/>
</cp:coreProperties>
</file>