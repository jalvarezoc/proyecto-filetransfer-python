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BC07" w14:textId="77777777" w:rsidR="00CE2E89" w:rsidRPr="00E40E87" w:rsidRDefault="00000000">
      <w:pPr>
        <w:pStyle w:val="Title"/>
        <w:jc w:val="center"/>
        <w:rPr>
          <w:lang w:val="es-PE"/>
        </w:rPr>
      </w:pPr>
      <w:r w:rsidRPr="00E40E87">
        <w:rPr>
          <w:lang w:val="es-PE"/>
        </w:rPr>
        <w:t>PROYECTO SAP 4HANNA</w:t>
      </w:r>
    </w:p>
    <w:p w14:paraId="767C0319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>Información General</w:t>
      </w:r>
    </w:p>
    <w:p w14:paraId="0E8FDCE2" w14:textId="14B016A3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Fecha: </w:t>
      </w:r>
      <w:r w:rsidR="00E40E87">
        <w:rPr>
          <w:lang w:val="es-PE"/>
        </w:rPr>
        <w:t xml:space="preserve">12/09/2025</w:t>
      </w:r>
    </w:p>
    <w:p w14:paraId="401974E3" w14:textId="36D496F5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Modalidad: </w:t>
      </w:r>
      <w:r w:rsidR="00E40E87">
        <w:rPr>
          <w:lang w:val="es-PE"/>
        </w:rPr>
        <w:t xml:space="preserve">INTERNO</w:t>
      </w:r>
    </w:p>
    <w:p w14:paraId="2BA5F771" w14:textId="0C1B9E53" w:rsidR="00CE2E89" w:rsidRPr="00E40E87" w:rsidRDefault="00000000">
      <w:pPr>
        <w:rPr>
          <w:lang w:val="es-PE"/>
        </w:rPr>
      </w:pPr>
      <w:r w:rsidRPr="00E40E87">
        <w:rPr>
          <w:lang w:val="es-PE"/>
        </w:rPr>
        <w:t>Cantidad de Usuarios: {</w:t>
      </w:r>
      <w:proofErr w:type="spellStart"/>
      <w:r w:rsidRPr="00E40E87">
        <w:rPr>
          <w:lang w:val="es-PE"/>
        </w:rPr>
        <w:t>cantidad_usuarios</w:t>
      </w:r>
      <w:proofErr w:type="spellEnd"/>
      <w:r w:rsidR="00E40E87" w:rsidRPr="00E40E87">
        <w:rPr>
          <w:lang w:val="es-PE"/>
        </w:rPr>
        <w:t>}}</w:t>
      </w:r>
    </w:p>
    <w:p w14:paraId="19126EC3" w14:textId="426138B1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MVP: </w:t>
      </w:r>
      <w:r w:rsidR="00E40E87">
        <w:rPr>
          <w:lang w:val="es-PE"/>
        </w:rPr>
        <w:t xml:space="preserve">dsfds</w:t>
      </w:r>
    </w:p>
    <w:p w14:paraId="732FF7F8" w14:textId="0BDE852F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Empresa: </w:t>
      </w:r>
      <w:r w:rsidR="00E40E87">
        <w:rPr>
          <w:lang w:val="es-PE"/>
        </w:rPr>
        <w:t xml:space="preserve">sdfds</w:t>
      </w:r>
    </w:p>
    <w:p w14:paraId="1248C9BA" w14:textId="72A8236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Directorio: </w:t>
      </w:r>
      <w:r w:rsidR="00E40E87">
        <w:rPr>
          <w:lang w:val="es-PE"/>
        </w:rPr>
        <w:t xml:space="preserve">{
</w:t>
        <w:br/>
        <w:t xml:space="preserve">      "name" : "RN_ZGAFII03_IN_01_INT-08",
</w:t>
        <w:br/>
        <w:t xml:space="preserve">      "ruleStatus" : "Enabled",
</w:t>
        <w:br/>
        <w:t xml:space="preserve">      "comments" : "REGLA DEL FTGAFII03 RP A MAINF INT-08 SALDOS106",
</w:t>
        <w:br/>
        <w:t xml:space="preserve">      "lastModified" : "2025-06-25T16:46:02.203064881Z",
</w:t>
        <w:br/>
        <w:t xml:space="preserve">      "procName" : "INTERNO_CD_2S_GAFI.cd",
</w:t>
        <w:br/>
        <w:t xml:space="preserve">      "procArgs" : "=%FA_FILE_FOUND. =%FA_NOT_PATH. =FTGAFII03 =GAFI =IN",
</w:t>
        <w:br/>
        <w:t xml:space="preserve">      "matchCriterion" : {
</w:t>
        <w:br/>
        <w:t xml:space="preserve">        "criteriaList" : [ {
</w:t>
        <w:br/>
        <w:t xml:space="preserve">          "enabled" : true,
</w:t>
        <w:br/>
        <w:t xml:space="preserve">          "operator" : "MATCH",
</w:t>
        <w:br/>
        <w:t xml:space="preserve">          "field" : "WATCH_FILENAME",
</w:t>
        <w:br/>
        <w:t xml:space="preserve">          "compareString" : "/xcom_rep/GAFI/salida/30/SALDOS106_LO_D.TXT"
</w:t>
        <w:br/>
        <w:t xml:space="preserve">        }, {
</w:t>
        <w:br/>
        <w:t xml:space="preserve">          "enabled" : true,
</w:t>
        <w:br/>
        <w:t xml:space="preserve">          "operator" : "MATCH",
</w:t>
        <w:br/>
        <w:t xml:space="preserve">          "field" : "WATCH_FILEPATH",
</w:t>
        <w:br/>
        <w:t xml:space="preserve">          "compareString" : "/xcom_rep/GAFI/salida/30"
</w:t>
        <w:br/>
        <w:t xml:space="preserve">        } ]
</w:t>
        <w:br/>
        <w:t xml:space="preserve">      }
</w:t>
        <w:br/>
        <w:t xml:space="preserve">    }, {
</w:t>
        <w:br/>
        <w:t xml:space="preserve">      "name" : "RN_ZGAFII03_IN_02_INT-08",
</w:t>
        <w:br/>
        <w:t xml:space="preserve">      "ruleStatus" : "Enabled",
</w:t>
        <w:br/>
        <w:t xml:space="preserve">      "comments" : "REGLA DEL FTGAFII03 RP A MAINF INT-08 SALDOS106 CRTL",
</w:t>
        <w:br/>
        <w:t xml:space="preserve">      "lastModified" : "2025-06-25T16:46:56.712260688Z",
</w:t>
        <w:br/>
        <w:t xml:space="preserve">      "procName" : "INTERNO_CD_2S_GAFI.cd",
</w:t>
        <w:br/>
        <w:t xml:space="preserve">      "procArgs" : "=%FA_FILE_FOUND. =%FA_NOT_PATH. =FTGAFII03 =GAFI =IN",
</w:t>
        <w:br/>
        <w:t xml:space="preserve">      "matchCriterion" : {
</w:t>
        <w:br/>
        <w:t xml:space="preserve">        "criteriaList" : [ {
</w:t>
        <w:br/>
        <w:t xml:space="preserve">          "enabled" : true,
</w:t>
        <w:br/>
        <w:t xml:space="preserve">          "operator" : "MATCH",
</w:t>
        <w:br/>
        <w:t xml:space="preserve">          "field" : "WATCH_FILENAME",
</w:t>
        <w:br/>
        <w:t xml:space="preserve">          "compareString" : "/xcom_rep/GAFI/salida/30/SALDOS106_LO_D_CTRL.TXT"
</w:t>
        <w:br/>
        <w:t xml:space="preserve">        }, {
</w:t>
        <w:br/>
        <w:t xml:space="preserve">          "enabled" : true,
</w:t>
        <w:br/>
        <w:t xml:space="preserve">          "operator" : "MATCH",
</w:t>
        <w:br/>
        <w:t xml:space="preserve">          "field" : "WATCH_FILEPATH",
</w:t>
        <w:br/>
        <w:t xml:space="preserve">          "compareString" : "/xcom_rep/GAFI/salida/30"
</w:t>
        <w:br/>
        <w:t xml:space="preserve">        } ]
</w:t>
        <w:br/>
        <w:t xml:space="preserve">      }
</w:t>
        <w:br/>
        <w:t xml:space="preserve">    },
</w:t>
        <w:br/>
        <w:t xml:space="preserve"/>
      </w:r>
    </w:p>
    <w:p w14:paraId="0D6F95F4" w14:textId="376323A0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Reglas: </w:t>
      </w:r>
      <w:r w:rsidR="00E40E87">
        <w:rPr>
          <w:lang w:val="es-PE"/>
        </w:rPr>
        <w:t xml:space="preserve">{
</w:t>
        <w:br/>
        <w:t xml:space="preserve">      "name" : "RN_ZGAFII03_IN_01_INT-08",
</w:t>
        <w:br/>
        <w:t xml:space="preserve">      "ruleStatus" : "Enabled",
</w:t>
        <w:br/>
        <w:t xml:space="preserve">      "comments" : "REGLA DEL FTGAFII03 RP A MAINF INT-08 SALDOS106",
</w:t>
        <w:br/>
        <w:t xml:space="preserve">      "lastModified" : "2025-06-25T16:46:02.203064881Z",
</w:t>
        <w:br/>
        <w:t xml:space="preserve">      "procName" : "INTERNO_CD_2S_GAFI.cd",
</w:t>
        <w:br/>
        <w:t xml:space="preserve">      "procArgs" : "=%FA_FILE_FOUND. =%FA_NOT_PATH. =FTGAFII03 =GAFI =IN",
</w:t>
        <w:br/>
        <w:t xml:space="preserve">      "matchCriterion" : {
</w:t>
        <w:br/>
        <w:t xml:space="preserve">        "criteriaList" : [ {
</w:t>
        <w:br/>
        <w:t xml:space="preserve">          "enabled" : true,
</w:t>
        <w:br/>
        <w:t xml:space="preserve">          "operator" : "MATCH",
</w:t>
        <w:br/>
        <w:t xml:space="preserve">          "field" : "WATCH_FILENAME",
</w:t>
        <w:br/>
        <w:t xml:space="preserve">          "compareString" : "/xcom_rep/GAFI/salida/30/SALDOS106_LO_D.TXT"
</w:t>
        <w:br/>
        <w:t xml:space="preserve">        }, {
</w:t>
        <w:br/>
        <w:t xml:space="preserve">          "enabled" : true,
</w:t>
        <w:br/>
        <w:t xml:space="preserve">          "operator" : "MATCH",
</w:t>
        <w:br/>
        <w:t xml:space="preserve">          "field" : "WATCH_FILEPATH",
</w:t>
        <w:br/>
        <w:t xml:space="preserve">          "compareString" : "/xcom_rep/GAFI/salida/30"
</w:t>
        <w:br/>
        <w:t xml:space="preserve">        } ]
</w:t>
        <w:br/>
        <w:t xml:space="preserve">      }
</w:t>
        <w:br/>
        <w:t xml:space="preserve">    }, {
</w:t>
        <w:br/>
        <w:t xml:space="preserve">      "name" : "RN_ZGAFII03_IN_02_INT-08",
</w:t>
        <w:br/>
        <w:t xml:space="preserve">      "ruleStatus" : "Enabled",
</w:t>
        <w:br/>
        <w:t xml:space="preserve">      "comments" : "REGLA DEL FTGAFII03 RP A MAINF INT-08 SALDOS106 CRTL",
</w:t>
        <w:br/>
        <w:t xml:space="preserve">      "lastModified" : "2025-06-25T16:46:56.712260688Z",
</w:t>
        <w:br/>
        <w:t xml:space="preserve">      "procName" : "INTERNO_CD_2S_GAFI.cd",
</w:t>
        <w:br/>
        <w:t xml:space="preserve">      "procArgs" : "=%FA_FILE_FOUND. =%FA_NOT_PATH. =FTGAFII03 =GAFI =IN",
</w:t>
        <w:br/>
        <w:t xml:space="preserve">      "matchCriterion" : {
</w:t>
        <w:br/>
        <w:t xml:space="preserve">        "criteriaList" : [ {
</w:t>
        <w:br/>
        <w:t xml:space="preserve">          "enabled" : true,
</w:t>
        <w:br/>
        <w:t xml:space="preserve">          "operator" : "MATCH",
</w:t>
        <w:br/>
        <w:t xml:space="preserve">          "field" : "WATCH_FILENAME",
</w:t>
        <w:br/>
        <w:t xml:space="preserve">          "compareString" : "/xcom_rep/GAFI/salida/30/SALDOS106_LO_D_CTRL.TXT"
</w:t>
        <w:br/>
        <w:t xml:space="preserve">        }, {
</w:t>
        <w:br/>
        <w:t xml:space="preserve">          "enabled" : true,
</w:t>
        <w:br/>
        <w:t xml:space="preserve">          "operator" : "MATCH",
</w:t>
        <w:br/>
        <w:t xml:space="preserve">          "field" : "WATCH_FILEPATH",
</w:t>
        <w:br/>
        <w:t xml:space="preserve">          "compareString" : "/xcom_rep/GAFI/salida/30"
</w:t>
        <w:br/>
        <w:t xml:space="preserve">        } ]
</w:t>
        <w:br/>
        <w:t xml:space="preserve">      }
</w:t>
        <w:br/>
        <w:t xml:space="preserve">    },
</w:t>
        <w:br/>
        <w:t xml:space="preserve"/>
      </w:r>
    </w:p>
    <w:p w14:paraId="0CD859A8" w14:textId="715A78AE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 de Creación: </w:t>
      </w:r>
      <w:r w:rsidR="00E40E87">
        <w:rPr>
          <w:lang w:val="es-PE"/>
        </w:rPr>
        <w:t xml:space="preserve">12/09/2025 23:02</w:t>
      </w:r>
    </w:p>
    <w:p w14:paraId="62F4355B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 xml:space="preserve">Configuración de Ambientes</w:t>
      </w:r>
    </w:p>
    <w:p w14:paraId="4DAFCE28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/>
      </w:r>
    </w:p>
    <w:p w14:paraId="6C84B629" w14:textId="77777777" w:rsidR="00CE2E89" w:rsidRPr="00E40E87" w:rsidRDefault="00000000">
      <w:pPr>
        <w:pStyle w:val="Heading2"/>
        <w:rPr>
          <w:lang w:val="es-PE"/>
        </w:rPr>
      </w:pPr>
      <w:r w:rsidRPr="00E40E87">
        <w:rPr>
          <w:lang w:val="es-PE"/>
        </w:rPr>
        <w:t xml:space="preserve">Ambiente 1</w:t>
      </w:r>
    </w:p>
    <w:p w14:paraId="3A4D36BC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Tipo: Certificacion</w:t>
      </w:r>
    </w:p>
    <w:p w14:paraId="3F399D3E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Sender </w:t>
      </w:r>
      <w:proofErr w:type="spellStart"/>
      <w:r w:rsidRPr="00E40E87">
        <w:rPr>
          <w:lang w:val="es-PE"/>
        </w:rPr>
        <w:t xml:space="preserve">Code</w:t>
      </w:r>
      <w:proofErr w:type="spellEnd"/>
      <w:r w:rsidRPr="00E40E87">
        <w:rPr>
          <w:lang w:val="es-PE"/>
        </w:rPr>
        <w:t xml:space="preserve">: dsfdsf</w:t>
      </w:r>
    </w:p>
    <w:p w14:paraId="20523049" w14:textId="77777777" w:rsidR="00CE2E89" w:rsidRDefault="00000000">
      <w:r>
        <w:t xml:space="preserve">Receiver Code: dsfds</w:t>
      </w:r>
    </w:p>
    <w:p w14:paraId="0C13356B" w14:textId="77777777" w:rsidR="00CE2E89" w:rsidRDefault="00000000">
      <w:r>
        <w:t xml:space="preserve">Description: fsdfds</w:t>
      </w:r>
    </w:p>
    <w:p w14:paraId="57F4F5A1" w14:textId="77777777" w:rsidR="00CE2E89" w:rsidRDefault="00000000">
      <w:r>
        <w:t xml:space="preserve">Text1: dsfds</w:t>
      </w:r>
    </w:p>
    <w:p w14:paraId="6B7FFE52" w14:textId="77777777" w:rsidR="00CE2E89" w:rsidRDefault="00000000">
      <w:r>
        <w:t xml:space="preserve">Text2: dsfds</w:t>
      </w:r>
    </w:p>
    <w:p w14:paraId="284C9204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Text6: sdfds</w:t>
      </w:r>
    </w:p>
    <w:p w14:paraId="1C8A719B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Text7: sdfds</w:t>
      </w:r>
    </w:p>
    <w:p w14:paraId="06350C19" w14:textId="77777777" w:rsidR="00CE2E89" w:rsidRDefault="00000000">
      <w:r>
        <w:t xml:space="preserve"/>
      </w:r>
    </w:p>
    <w:sectPr w:rsidR="00CE2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377639">
    <w:abstractNumId w:val="8"/>
  </w:num>
  <w:num w:numId="2" w16cid:durableId="1451900903">
    <w:abstractNumId w:val="6"/>
  </w:num>
  <w:num w:numId="3" w16cid:durableId="1571236509">
    <w:abstractNumId w:val="5"/>
  </w:num>
  <w:num w:numId="4" w16cid:durableId="215095404">
    <w:abstractNumId w:val="4"/>
  </w:num>
  <w:num w:numId="5" w16cid:durableId="1543321783">
    <w:abstractNumId w:val="7"/>
  </w:num>
  <w:num w:numId="6" w16cid:durableId="1623730795">
    <w:abstractNumId w:val="3"/>
  </w:num>
  <w:num w:numId="7" w16cid:durableId="1085493699">
    <w:abstractNumId w:val="2"/>
  </w:num>
  <w:num w:numId="8" w16cid:durableId="1058865716">
    <w:abstractNumId w:val="1"/>
  </w:num>
  <w:num w:numId="9" w16cid:durableId="4581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42F"/>
    <w:rsid w:val="00AA1D8D"/>
    <w:rsid w:val="00B47730"/>
    <w:rsid w:val="00CB0664"/>
    <w:rsid w:val="00CE2E89"/>
    <w:rsid w:val="00E40E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33E4209"/>
  <w14:defaultImageDpi w14:val="300"/>
  <w15:docId w15:val="{702D6FEA-E10D-495D-98EF-9BA5950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Antonio Alvarez Ochoa</cp:lastModifiedBy>
  <cp:revision>2</cp:revision>
  <dcterms:created xsi:type="dcterms:W3CDTF">2013-12-23T23:15:00Z</dcterms:created>
  <dcterms:modified xsi:type="dcterms:W3CDTF">2025-09-13T05:00:00Z</dcterms:modified>
  <cp:category/>
  <dc:identifier/>
  <dc:language/>
</cp:coreProperties>
</file>